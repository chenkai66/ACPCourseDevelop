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Studio Mobile Product Introduction</w:t>
      </w:r>
    </w:p>
    <w:p>
      <w:pPr>
        <w:pStyle w:val="Heading2"/>
      </w:pPr>
      <w:r>
        <w:t>Model Studio X1 — Ultimate Visual Experience</w:t>
      </w:r>
    </w:p>
    <w:p>
      <w:r>
        <w:t>Equipped with a 6.7-inch ultra-clear screen at 1440 x 3200 pixels, paired with a 120Hz refresh rate, the Model Studio X1 delivers an exceptionally smooth visual experience. The combination of 256GB storage and 12GB RAM ensures effortless handling of large games and multitasking. With a 5000mAh long-lasting battery and a hypersensitive quad-camera system, every moment of life is captured in stunning detail. Reference price: $4599 - $4999.</w:t>
      </w:r>
    </w:p>
    <w:p>
      <w:pPr>
        <w:pStyle w:val="Heading2"/>
      </w:pPr>
      <w:r>
        <w:t>Tongyi Vivid 7 — A New Era of Smart Photography</w:t>
      </w:r>
    </w:p>
    <w:p>
      <w:r>
        <w:t>Featuring a 6.5-inch full-screen display at 1080 x 2400 pixels, its AI-powered photography function brings professional-grade color and detail to every photo. With 8GB RAM and 128GB storage ensuring smooth operation, a 4500mAh battery meets daily needs. Side fingerprint unlocking provides convenience and security. Reference price: $2999 - $3299.</w:t>
      </w:r>
    </w:p>
    <w:p>
      <w:pPr>
        <w:pStyle w:val="Heading2"/>
      </w:pPr>
      <w:r>
        <w:t>Stardust S9 Pro — An Innovative Visual Feast</w:t>
      </w:r>
    </w:p>
    <w:p>
      <w:r>
        <w:t>The groundbreaking 6.9-inch under-display camera design at 1440 x 3088 pixels offers a boundless visual experience. Top-tier specs include 512GB storage and 16GB RAM, complemented by a 6000mAh battery and 100W fast charging technology, balancing performance and endurance while leading technological trends. Reference price: $5999 - $6499.</w:t>
      </w:r>
    </w:p>
    <w:p>
      <w:pPr>
        <w:pStyle w:val="Heading2"/>
      </w:pPr>
      <w:r>
        <w:t>Model Studio Ace Ultra — Gamers' Choice</w:t>
      </w:r>
    </w:p>
    <w:p>
      <w:r>
        <w:t>With a 6.67-inch screen at 1080 x 2400 pixels, it includes 10GB RAM and 256GB storage, ensuring seamless gaming performance. A 5500mAh battery combined with a liquid cooling system keeps the device cool during extended gaming sessions. High-dynamic dual speakers enhance immersive audio for an upgraded gaming experience. Reference price: $3999 - $4299.</w:t>
      </w:r>
    </w:p>
    <w:p>
      <w:pPr>
        <w:pStyle w:val="Heading2"/>
      </w:pPr>
      <w:r>
        <w:t>Model Studio Zephyr Z9 — Art of Portability</w:t>
      </w:r>
    </w:p>
    <w:p>
      <w:r>
        <w:t>A sleek 6.4-inch design at 1080 x 2340 pixels pairs with 128GB storage and 6GB RAM for effortless daily use. A 4000mAh battery ensures worry-free usage throughout the day, while a 30x digital zoom lens captures distant details. Lightweight yet powerful. Reference price: $2499 - $2799.</w:t>
      </w:r>
    </w:p>
    <w:p>
      <w:pPr>
        <w:pStyle w:val="Heading2"/>
      </w:pPr>
      <w:r>
        <w:t>Model Studio Flex Fold+ — A New Era of Foldable Screens</w:t>
      </w:r>
    </w:p>
    <w:p>
      <w:r>
        <w:t>Combining innovation and luxury, the main 7.6-inch screen at 1800 x 2400 pixels and the external 4.7-inch screen at 1080 x 2400 pixels feature a multi-angle free-stop design to meet diverse scenario needs. Equipped with 512GB storage, 12GB RAM, a 4700mAh battery, and UTG ultra-thin flexible glass, it ushers in a new chapter of foldable screens. Additionally, this phone supports dual SIM dual standby and satellite calling, ensuring seamless communication worldwide. Reference retail price: $9999 - $10999.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